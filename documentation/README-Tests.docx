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Cahier de Recette et Tests</w:t>
      </w:r>
    </w:p>
    <w:p>
      <w:pPr>
        <w:pStyle w:val="Heading2"/>
      </w:pPr>
      <w:r>
        <w:t>1. Tests fonctionnels</w:t>
      </w:r>
    </w:p>
    <w:p>
      <w:r>
        <w:t>- Collecte : API Steam → JSON GCS (vérifier fichier créé).</w:t>
        <w:br/>
        <w:t>- Transformation : avis nettoyés et enrichis (vérifier contenu Firestore).</w:t>
        <w:br/>
        <w:t>- Dashboard : filtres fonctionnels, affichage correct.</w:t>
      </w:r>
    </w:p>
    <w:p>
      <w:pPr>
        <w:pStyle w:val="Heading2"/>
      </w:pPr>
      <w:r>
        <w:t>2. Tests techniques</w:t>
      </w:r>
    </w:p>
    <w:p>
      <w:r>
        <w:t>- Tests unitaires pytest sur les modules ETL.</w:t>
        <w:br/>
        <w:t>- Validation des schémas JSON (clés obligatoires présentes).</w:t>
        <w:br/>
        <w:t>- Tests de performance (temps d’ingestion d’un lot de 10 000 avis).</w:t>
      </w:r>
    </w:p>
    <w:p>
      <w:pPr>
        <w:pStyle w:val="Heading2"/>
      </w:pPr>
      <w:r>
        <w:t>3. Résultats attendus</w:t>
      </w:r>
    </w:p>
    <w:p>
      <w:r>
        <w:t>Chaque test doit produire un résultat conforme aux attentes. Un tableau peut récapituler : Test | Entrée | Sortie attendue | Résultat.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